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64BCAB" w14:textId="77777777" w:rsidR="00A4019C" w:rsidRDefault="00000000">
      <w:pPr>
        <w:pStyle w:val="Title"/>
      </w:pPr>
      <w:r>
        <w:t>Bài tập về nhà: Quản lý Nhân sự</w:t>
      </w:r>
    </w:p>
    <w:p w14:paraId="60A6B433" w14:textId="77777777" w:rsidR="00A4019C" w:rsidRDefault="00000000">
      <w:pPr>
        <w:pStyle w:val="Heading1"/>
      </w:pPr>
      <w:r>
        <w:t>1. Yêu cầu</w:t>
      </w:r>
    </w:p>
    <w:p w14:paraId="765BFEB0" w14:textId="7214A518" w:rsidR="00A4019C" w:rsidRDefault="00000000">
      <w:r>
        <w:br/>
        <w:t xml:space="preserve">Thiết kế hệ thống quản lý nhân sự bao gồm 4 bảng: Users, Departments, Positions, Employees. </w:t>
      </w:r>
      <w:r>
        <w:br/>
        <w:t>Xây dựng các API CRUD</w:t>
      </w:r>
      <w:r w:rsidR="004337CC">
        <w:t>.</w:t>
      </w:r>
      <w:r>
        <w:br/>
      </w:r>
    </w:p>
    <w:p w14:paraId="424690EF" w14:textId="77777777" w:rsidR="00A4019C" w:rsidRDefault="00000000">
      <w:pPr>
        <w:pStyle w:val="Heading1"/>
      </w:pPr>
      <w:r>
        <w:t>2. Thiết kế Cơ sở dữ liệu (Database Design)</w:t>
      </w:r>
    </w:p>
    <w:p w14:paraId="2833095A" w14:textId="77777777" w:rsidR="00A4019C" w:rsidRDefault="00000000">
      <w:pPr>
        <w:pStyle w:val="Heading2"/>
      </w:pPr>
      <w:r>
        <w:t>Bảng Users</w:t>
      </w:r>
    </w:p>
    <w:p w14:paraId="48FA8415" w14:textId="77777777" w:rsidR="00A4019C" w:rsidRDefault="00000000">
      <w:r>
        <w:br/>
        <w:t>- id (BIGINT, PK, AUTO_INCREMENT)</w:t>
      </w:r>
      <w:r>
        <w:br/>
        <w:t>- username (VARCHAR(50), NOT NULL, UNIQUE)</w:t>
      </w:r>
      <w:r>
        <w:br/>
        <w:t>- password (VARCHAR(255), NOT NULL)</w:t>
      </w:r>
      <w:r>
        <w:br/>
        <w:t>- email (VARCHAR(100), NOT NULL, UNIQUE)</w:t>
      </w:r>
      <w:r>
        <w:br/>
        <w:t>- created_at (TIMESTAMP, DEFAULT CURRENT_TIMESTAMP)</w:t>
      </w:r>
      <w:r>
        <w:br/>
      </w:r>
    </w:p>
    <w:p w14:paraId="4DA9F0EB" w14:textId="77777777" w:rsidR="00A4019C" w:rsidRDefault="00000000">
      <w:pPr>
        <w:pStyle w:val="Heading2"/>
      </w:pPr>
      <w:r>
        <w:t>Bảng Departments</w:t>
      </w:r>
    </w:p>
    <w:p w14:paraId="0B8C58AB" w14:textId="77777777" w:rsidR="00A4019C" w:rsidRDefault="00000000">
      <w:r>
        <w:br/>
        <w:t>- id (BIGINT, PK, AUTO_INCREMENT)</w:t>
      </w:r>
      <w:r>
        <w:br/>
        <w:t>- name (VARCHAR(100), NOT NULL, UNIQUE)</w:t>
      </w:r>
      <w:r>
        <w:br/>
        <w:t>- description (TEXT)</w:t>
      </w:r>
      <w:r>
        <w:br/>
      </w:r>
    </w:p>
    <w:p w14:paraId="22323DD0" w14:textId="77777777" w:rsidR="00A4019C" w:rsidRDefault="00000000">
      <w:pPr>
        <w:pStyle w:val="Heading2"/>
      </w:pPr>
      <w:r>
        <w:t>Bảng Positions</w:t>
      </w:r>
    </w:p>
    <w:p w14:paraId="7C7A160C" w14:textId="77777777" w:rsidR="00A4019C" w:rsidRDefault="00000000">
      <w:r>
        <w:br/>
        <w:t>- id (BIGINT, PK, AUTO_INCREMENT)</w:t>
      </w:r>
      <w:r>
        <w:br/>
        <w:t>- title (VARCHAR(100), NOT NULL, UNIQUE)</w:t>
      </w:r>
      <w:r>
        <w:br/>
        <w:t>- description (TEXT)</w:t>
      </w:r>
      <w:r>
        <w:br/>
      </w:r>
    </w:p>
    <w:p w14:paraId="72ACC11E" w14:textId="77777777" w:rsidR="00A4019C" w:rsidRDefault="00000000">
      <w:pPr>
        <w:pStyle w:val="Heading2"/>
      </w:pPr>
      <w:r>
        <w:t>Bảng Employees</w:t>
      </w:r>
    </w:p>
    <w:p w14:paraId="6879985A" w14:textId="77777777" w:rsidR="00A4019C" w:rsidRDefault="00000000">
      <w:r>
        <w:br/>
        <w:t>- id (BIGINT, PK, AUTO_INCREMENT)</w:t>
      </w:r>
      <w:r>
        <w:br/>
        <w:t>- user_id (BIGINT, FK tới Users(id))</w:t>
      </w:r>
      <w:r>
        <w:br/>
        <w:t>- department_id (BIGINT, FK tới Departments(id))</w:t>
      </w:r>
      <w:r>
        <w:br/>
        <w:t>- position_id (BIGINT, FK tới Positions(id))</w:t>
      </w:r>
      <w:r>
        <w:br/>
      </w:r>
      <w:r>
        <w:lastRenderedPageBreak/>
        <w:t>- full_name (VARCHAR(100), NOT NULL)</w:t>
      </w:r>
      <w:r>
        <w:br/>
        <w:t>- date_of_birth (DATE)</w:t>
      </w:r>
      <w:r>
        <w:br/>
        <w:t>- hired_date (DATE)</w:t>
      </w:r>
      <w:r>
        <w:br/>
        <w:t>- salary (DECIMAL(10,2))</w:t>
      </w:r>
      <w:r>
        <w:br/>
      </w:r>
      <w:r>
        <w:br/>
        <w:t>Các khóa ngoại (FOREIGN KEY):</w:t>
      </w:r>
      <w:r>
        <w:br/>
        <w:t>- user_id ➔ Users(id) (ON DELETE CASCADE)</w:t>
      </w:r>
      <w:r>
        <w:br/>
        <w:t>- department_id ➔ Departments(id) (ON DELETE SET NULL)</w:t>
      </w:r>
      <w:r>
        <w:br/>
        <w:t>- position_id ➔ Positions(id) (ON DELETE SET NULL)</w:t>
      </w:r>
      <w:r>
        <w:br/>
      </w:r>
    </w:p>
    <w:p w14:paraId="72A137BA" w14:textId="617E44D0" w:rsidR="000E61D1" w:rsidRDefault="000E61D1">
      <w:r w:rsidRPr="000E61D1">
        <w:drawing>
          <wp:inline distT="0" distB="0" distL="0" distR="0" wp14:anchorId="4422B86D" wp14:editId="6EC10DBA">
            <wp:extent cx="5486400" cy="3891915"/>
            <wp:effectExtent l="0" t="0" r="0" b="0"/>
            <wp:docPr id="248353324" name="Picture 1" descr="A computer screen shot of a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353324" name="Picture 1" descr="A computer screen shot of a diagra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9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6A9A9" w14:textId="77777777" w:rsidR="00A4019C" w:rsidRDefault="00000000">
      <w:pPr>
        <w:pStyle w:val="Heading1"/>
      </w:pPr>
      <w:r>
        <w:t>3. Yêu cầu API</w:t>
      </w:r>
    </w:p>
    <w:p w14:paraId="118D75AE" w14:textId="08745B5A" w:rsidR="00A4019C" w:rsidRDefault="00000000">
      <w:r>
        <w:br/>
        <w:t>Xây dựng các API CRUD cho mỗi bảng:</w:t>
      </w:r>
      <w:r>
        <w:br/>
        <w:t>- Users: Create / Read / Update / Delete</w:t>
      </w:r>
      <w:r>
        <w:br/>
        <w:t>- Departments: Create / Read / Update / Delete</w:t>
      </w:r>
      <w:r>
        <w:br/>
        <w:t>- Positions: Create / Read / Update / Delete</w:t>
      </w:r>
      <w:r>
        <w:br/>
        <w:t>- Employees: Create / Read / Update / Delete</w:t>
      </w:r>
      <w:r>
        <w:br/>
      </w:r>
      <w:r>
        <w:br/>
        <w:t>Chức năng tìm kiếm cho Employees:</w:t>
      </w:r>
      <w:r>
        <w:br/>
        <w:t>- Tìm theo full_name (có thể nhập từ khóa bất kỳ).</w:t>
      </w:r>
      <w:r>
        <w:br/>
      </w:r>
      <w:r>
        <w:lastRenderedPageBreak/>
        <w:t>- Tìm theo department_id.</w:t>
      </w:r>
      <w:r>
        <w:br/>
        <w:t>- Tìm theo position_id.</w:t>
      </w:r>
      <w:r>
        <w:br/>
        <w:t>- Hỗ trợ lọc kết hợp nhiều tiêu chí cùng lúc.</w:t>
      </w:r>
      <w:r>
        <w:br/>
      </w:r>
      <w:r>
        <w:br/>
      </w:r>
    </w:p>
    <w:sectPr w:rsidR="00A4019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76687370">
    <w:abstractNumId w:val="8"/>
  </w:num>
  <w:num w:numId="2" w16cid:durableId="515197563">
    <w:abstractNumId w:val="6"/>
  </w:num>
  <w:num w:numId="3" w16cid:durableId="812255663">
    <w:abstractNumId w:val="5"/>
  </w:num>
  <w:num w:numId="4" w16cid:durableId="1013189565">
    <w:abstractNumId w:val="4"/>
  </w:num>
  <w:num w:numId="5" w16cid:durableId="1717314331">
    <w:abstractNumId w:val="7"/>
  </w:num>
  <w:num w:numId="6" w16cid:durableId="223223612">
    <w:abstractNumId w:val="3"/>
  </w:num>
  <w:num w:numId="7" w16cid:durableId="1192720340">
    <w:abstractNumId w:val="2"/>
  </w:num>
  <w:num w:numId="8" w16cid:durableId="209192092">
    <w:abstractNumId w:val="1"/>
  </w:num>
  <w:num w:numId="9" w16cid:durableId="2352885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E61D1"/>
    <w:rsid w:val="0015074B"/>
    <w:rsid w:val="0029639D"/>
    <w:rsid w:val="00326F90"/>
    <w:rsid w:val="004337CC"/>
    <w:rsid w:val="00A4019C"/>
    <w:rsid w:val="00AA1D8D"/>
    <w:rsid w:val="00AC22DC"/>
    <w:rsid w:val="00B47730"/>
    <w:rsid w:val="00CB0664"/>
    <w:rsid w:val="00F24C43"/>
    <w:rsid w:val="00F30B7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C1AFB89"/>
  <w14:defaultImageDpi w14:val="300"/>
  <w15:docId w15:val="{9728915A-5C3F-45D1-9D6D-F7B5320E8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228</Words>
  <Characters>1305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1530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Nguyen Huy Hoang</cp:lastModifiedBy>
  <cp:revision>4</cp:revision>
  <dcterms:created xsi:type="dcterms:W3CDTF">2013-12-23T23:15:00Z</dcterms:created>
  <dcterms:modified xsi:type="dcterms:W3CDTF">2025-04-28T20:22:00Z</dcterms:modified>
  <cp:category/>
</cp:coreProperties>
</file>